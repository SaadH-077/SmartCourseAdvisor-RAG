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 Network Security (CS 473)</w:t>
        <w:br/>
        <w:t>b)Hey, if you're planning to go for a grad school then make sure you get a good grade in advance courses like Network Security (CS-473) or Topics in Network Security in case you want to Pass NetCen .If you are equally interested in both I'd suggest you go with NetSec, and then do projects with one of the many Networking faculty at LUMS. DL/ML is far more fruitful yes, but the barrier of entry is just as high and LUMS barely has the right instructors for breaking into this field. In the ML/DL side you're always competing with Chinese and Indian students who have at least 2 publications in their undergra</w:t>
        <w:br/>
        <w:t>c)4</w:t>
      </w:r>
    </w:p>
    <w:p>
      <w:r>
        <w:t>Gpa: a) Network Security (CS 473)</w:t>
        <w:br/>
        <w:t>b)Hey, if you're planning to go for a grad school then make sure you get a good grade in advance courses like Network Security (CS-473) or Topics in Network Security in case you want to Pass NetCen .If you are equally interested in both I'd suggest you go with NetSec, and then do projects with one of the many Networking faculty at LUMS. DL/ML is far more fruitful yes, but the barrier of entry is just as high and LUMS barely has the right instructors for breaking into this field. In the ML/DL side you're always competing with Chinese and Indian students who have at least 2 publications in their undergra</w:t>
        <w:br/>
        <w:t>c)4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