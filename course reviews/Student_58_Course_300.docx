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Spectroscopy</w:t>
        <w:br/>
        <w:t>2) The appeal of this course largely hinges on your academic background and personal interests. Focused on the characterization techniques such as IR, UV-Vis, Mass, and NMR spectroscopy, it delves into the methods used for identifying the structures of compounds. It is particularly tailored for students who have an inclination towards understanding the intricacies of how compounds are analyzed structurally, making it an engaging introductory course for those prepared to undertake substantial memorization, especially related to organic compounds. For biology majors aiming for advanced studies, this course proves to be both intriguing and beneficial, offering deep insights into the practical aspects of compound characterization. While the course does demand memorization of a significant amount of information—primarily for grading purposes like exams and quizzes—the real value lies in grasping the different approaches to compound characterization. Ultimately, the knowledge gained here transcends the classroom, providing a foundational understanding essential for any budding chemist or biologist intent on exploring the structural nuances of compounds in their future research endeavors.</w:t>
        <w:br/>
        <w:t>3) Course difficulty was a 4.</w:t>
      </w:r>
    </w:p>
    <w:p>
      <w:r>
        <w:t>Gpa: 1) Molecular Spectroscopy</w:t>
        <w:br/>
        <w:t>2) Whether or not this course captures your interest might depend on your academic focus and enthusiasm for the subject matter. It offers a thorough introduction to compound characterization techniques, including IR, UV-Vis, Mass, and NMR, which are crucial for identifying compound structures. This course is particularly beneficial for students with a keen interest in the practical applications of these techniques in organic chemistry. It's an excellent fit for biology majors planning to pursue graduate studies, as it provides essential tools for advanced research. Despite the heavy reliance on memorization for assessments like exams and quizzes, the essence of the course is to develop a comprehensive understanding of how chemists and biologists determine the structures of various compounds. The memorization aspect, while significant, serves primarily as a mechanism for evaluation, and the core concepts can always be referenced later as needed in research settings. The key takeaway from this course is the skill set developed in using sophisticated analytical techniques to discern the detailed structures of compounds, a crucial competence for any serious student in the field of chemistry or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