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a)Computational Problem Solving (CS-100)</w:t>
        <w:br/>
        <w:t>b)Hi, I took CS-100 with Sir Malik in Fall 22, and since most people here are recommending Sir Malik, I thought I'd point out a few things:</w:t>
        <w:br/>
        <w:t>1) He is a very dedicated instructor. He held extra weekly recitation sessions, usually discussing a complicated problem divided into sub-topics (Galton Board, Merge sort, etc.).</w:t>
        <w:br/>
        <w:t>2) He provided a problem set each week, optional but almost necessary to solve and understand in order to attempt that week's lab.</w:t>
        <w:br/>
        <w:t>3) His labs in Fall 22 were generally longer and more complicated than other sections.</w:t>
        <w:br/>
        <w:t>4) The reviews on his teaching style vary. Some people say he overcomplicates things, while others say he explains topics v well.</w:t>
        <w:br/>
        <w:t>5) I personally enjoyed the course with him (I got an excellent grade and enjoy studying CS in general, so maybe a bit biased).</w:t>
        <w:br/>
        <w:t>6) Mean for our section was lower than the other sections afaik, but that had more to do with the fact that our section had the most non-SSE people.</w:t>
        <w:br/>
        <w:t>My views are also just based on the Fall 22 semester. Idk about the Spring 23 and Summer 23 sections that he took.</w:t>
        <w:br/>
        <w:t>Other than my good review of the course with him, I've also heard a couple of not-so-good reviews from people in my section in Fall 22.</w:t>
        <w:br/>
        <w:t>c)4</w:t>
      </w:r>
    </w:p>
    <w:p>
      <w:r>
        <w:t>Gpa: 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