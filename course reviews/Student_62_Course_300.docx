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Quantum Chemistry (CHEM 314)</w:t>
        <w:br/>
        <w:t>2) The course begins with the fundamentals and gradually progresses to more complex concepts, which is beneficial for those unfamiliar with the subject. However, the lectures themselves can be quite monotonous, requiring a concerted effort to remain engaged. Quantum  is inherently mathematical, and a solid understanding of differential equations is crucial, especially for the material covered after the midterm. Many of us hadn't completed courses in Intermediate Differential Equations (IDE) or Calculus 2, which led us to request that the instructor minimize the mathematical complexity, a request to which he graciously acquiesced. This adaptability is a notable strength of the instructor; he is willing to tailor the course content to better suit the class's ability levels, either simplifying or enhancing certain aspects upon request. Despite the minimal quiz workload, the content can be challenging, particularly if foundational math courses have not been taken. Sir Falak, while a bit lackluster in his delivery, compensates by providing comprehensive notes and chapters from the textbook, which are invaluable for those who might find their attention waning during lectures. Staying current with these lectures is crucial, as cramming last-minute does not suffice in quantum physics. The course starts off easier but ramps up in difficulty, with a moderate level of math involved. Generally, the quizzes and the midterm are manageable, but the final can be tough; nevertheless, a grade of at least B+ is achievable if effort is shown. Sir Falak is known for his leniency and fairness in grading.</w:t>
        <w:br/>
        <w:t>3) Course difficulty was a 5.</w:t>
      </w:r>
    </w:p>
    <w:p>
      <w:r>
        <w:t>Gpa: 1)  Quantum Chemistry (CHEM 314)</w:t>
        <w:br/>
        <w:t>2) Starting with basic principles, this quantum physics course builds complexity incrementally, which is ideal for newcomers. The main challenge, however, is the dull nature of the lectures, which demands significant effort from students to stay attentive. Given the mathematical rigor of quantum physics, familiarity with differential equations and operators, such as those in Schrödinger's equation, is essential. Recognizing that many classmates were not well-versed in Intermediate Differential Equations (IDE) or Calculus 2, we successfully petitioned the instructor to reduce the mathematical demands of the course. This flexibility is a hallmark of the instructor's teaching style, as he readily adjusts the curriculum to better align with the class's proficiency, adding or omitting topics as needed. The workload, primarily quizzes, is relatively light, but the subject matter itself is challenging, particularly without a background in the necessary math courses. Sir Falak, though his lectures may lack excitement, ensures that comprehensive notes and textbook chapters are available to compensate. Keeping up with these materials is essential, as quantum physics is not a subject that can be mastered through last-minute studying. The course's difficulty escalates in the latter half, requiring a decent understanding of integration techniques. The quizzes and midterm are fairly straightforward, but the final is more demanding. Nevertheless, demonstrating consistent effort can lead to a favorable outcome, as Sir Falak is quite lenient in grading.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