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Probably the easiest course you'll take next semester.</w:t>
        <w:br/>
        <w:t>For a CS major too because it overlaps so much with 225 that I suggest not taking it if learning something new is of utmost importance.</w:t>
      </w:r>
    </w:p>
    <w:p>
      <w:r>
        <w:t>Gpa: Probably the easiest course you'll take next semester.</w:t>
        <w:br/>
        <w:t>For a CS major too because it overlaps so much with 225 that I suggest not taking it if learning something new is of utmost importance.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