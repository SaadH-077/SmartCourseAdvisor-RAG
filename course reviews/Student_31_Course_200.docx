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a)Principles of Chemistry (CHEM-101)</w:t>
        <w:br/>
        <w:t>b)Hello anon, i hadn’t taken chem in o/a levels and found it pretty hard in the beginning aswell. But what helped me was thoroughly reading the book and making notes from the contents of the book. Moreover make sure u understand every single thing and the logic behind it. Calculations mein see the examples in the book, along w the practice questions and complete the assignments aswell. I used some online website to practice further, All of this made chem seem really easy. And dont skip tutorials at all. Lastly revise after every single lecture when you go home. I struggled till the first quiz and actually hated chem but now its the least of my concerns ever since i follow this routine</w:t>
        <w:br/>
        <w:t>c)4</w:t>
      </w:r>
    </w:p>
    <w:p>
      <w:r>
        <w:t>Gpa: a)Principles of Chemistry (CHEM-101)</w:t>
        <w:br/>
        <w:t>b)Incredibly boring. But if you make use of the tutorials, by the TAs, which are both more lively and more helpful than the lectures themselves, you'll end up with a good grade. The mean is fairly low. The workload isn't too much but it isn't too less either, expect a quiz every second week. You can't skip lectures either because there's a small chance that there which be a surprise quiz. Also, there are very harsh penalties for missing a surprise quiz.</w:t>
        <w:br/>
        <w:t>c)4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