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a)Principles of f Finance (Econ-261)</w:t>
        <w:br/>
        <w:t>b) ECON261 w sheraz is the best course from econ department learning-wise. But workload will be quite high - an assignment almost every week. Honestly worth the effort. Sheraz puts a lot of effort into the course and teaches you econ/finance in a practical manner. Don't skip classes, put adequate effort into the assignemnts and you should be fine</w:t>
        <w:br/>
        <w:t>c)4</w:t>
      </w:r>
    </w:p>
    <w:p>
      <w:r>
        <w:t>Gpa: a)Principles of f Finance (Econ-261)</w:t>
        <w:br/>
        <w:t>b) Sir Sheraz is good instructor in terms of teaching. However, the assignments, mid and final is challenging and Sir is a strict grader. Overall if you attend the lectures attentively, read relevant parts from the book and do assignments with clear understanding, you are good to go.</w:t>
        <w:br/>
        <w:t>c)3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