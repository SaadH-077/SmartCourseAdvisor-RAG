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Discrete Mathematics (Cs210)</w:t>
        <w:br/>
        <w:t>2) Hello! Firstly, it really isn't THAT easy. If I remember correctly, you have bi-weekly assignments which have to written in this language called LateX. Now it's not the toughest language, and even the questions are not THAT hard, but it's time-consuming nonetheless</w:t>
        <w:br/>
        <w:t>Secondly, DM is all about proofs, for which you will have to develop a taste. Some people bullshit through the entire course and still don't understand how things work. Hence, the abstract nature of the course makes it tough</w:t>
        <w:br/>
        <w:t>Thirdly and most importantly, if you're doing a CS Minor, then it's recommended to take more practical, and useful courses such as, say, Data Science, Artificial Intelligence, Data Mining etc. You won't learn any marketable skill in Discrete Math</w:t>
        <w:br/>
        <w:t>3) Course difficulty was a 3.</w:t>
      </w:r>
    </w:p>
    <w:p>
      <w:r>
        <w:t>Gpa: 1) Discrete Mathematics (Cs210)</w:t>
        <w:br/>
        <w:t>2) Hello! Firstly, it really isn't THAT easy. If I remember correctly, you have bi-weekly assignments which have to written in this language called LateX. Now it's not the toughest language, and even the questions are not THAT hard, but it's time-consuming nonetheless</w:t>
        <w:br/>
        <w:t>Secondly, DM is all about proofs, for which you will have to develop a taste. Some people bullshit through the entire course and still don't understand how things work. Hence, the abstract nature of the course makes it tough</w:t>
        <w:br/>
        <w:t>Thirdly and most importantly, if you're doing a CS Minor, then it's recommended to take more practical, and useful courses such as, say, Data Science, Artificial Intelligence, Data Mining etc. You won't learn any marketable skill in Discrete Math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