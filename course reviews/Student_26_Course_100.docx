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 Moder Physics (Phy 104)</w:t>
        <w:br/>
        <w:t>b)I took it last year and Dr. Rizwan forgot to add my exam marks to Zambeel. I had emailed him beforehand to let him know but he ran the grader anyway and then I had to beg him (for days) to convince him to contact RO and change my grade.</w:t>
        <w:br/>
        <w:t>Dr. Rizwan made the course exceptionally difficult. I’m from SSE and my EE major cores are easier than last year’s Mod Physics. We had in total 12 or 13 quizzes (sometimes we had two quizzes per week), around 10 or 11 assignments and 3 exams. I’m also not sure why everyone is saying Dr. Rizwan is accommodating. I had emailed him when I missed a quiz because my dad’s khala (who was like his mother) died. He and his TAs never replied and gave me a 0 in that quiz. OSA rejected my petition since my dad’s khala wasn’t an “immediate family member”. Just please don’t take this course if it’s being offered by Dr. Rizwan and Tajdar.</w:t>
        <w:br/>
        <w:t>Oh and it was absolutely graded and Dr. Rizwan changed the grade cutoffs last minute. So those who were expecting Cs (and hoping to pass the course) ended up with B-s.</w:t>
        <w:br/>
        <w:t>c) 4</w:t>
      </w:r>
    </w:p>
    <w:p>
      <w:r>
        <w:t>Gpa: a) Moder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