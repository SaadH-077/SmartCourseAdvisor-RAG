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Molecular Biology (BIO 216)</w:t>
        <w:br/>
        <w:t>2) Genetics would more of an eye opener, more learning and conceptual. Mol bio, a lot of information in that course</w:t>
        <w:br/>
        <w:t>3) Course difficulty was a 4.</w:t>
      </w:r>
    </w:p>
    <w:p>
      <w:r>
        <w:t>Gpa: 1) Molecular Biology (BIO 216)</w:t>
        <w:br/>
        <w:t>2) I studied Molecular Biology from one of the most beautiful and amazing teachers in this entire world and that course basically ended in me switching over my major from Chem to Bio. Bio ki base hee Mol Bio se bani thi. No regrets taking that course at all</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