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Quantum Mechanics II (PHY 312)</w:t>
        <w:br/>
        <w:t>2) I scored an A+ in this course.</w:t>
        <w:br/>
        <w:t>3) I learned to solve 3D quantum mechanics problems including the hydrogen atom as well as spin-1/2 systems. We also looked at time-independent perturbation theory and identical particles. The course had 4 assignments, 3 quizzes, a mid and a final when I took it in Spring 2022. Dr. Adam teaches extremely well and he is very lenient with deadlines so that the workload does not seem a lot. I would recommend this course to people who liked Quantum Mechanics I and would like to see more applications of this exciting science.</w:t>
        <w:br/>
        <w:t>4) Course difficulty was a 3.</w:t>
      </w:r>
    </w:p>
    <w:p>
      <w:r>
        <w:t>Gpa: 1) Relativistic Electrodynamics (PHY 404)</w:t>
        <w:br/>
        <w:t>2) I scored an A+ in this course.</w:t>
        <w:br/>
        <w:t>3) I learned special relativity in the first half of this course followed by its marriage with electrodynamics in the second half. The course ended with a topic on radiation. There were 9 assignments, 6 quizzes and a final when I took it in Spring 2022, leading to a significant workload. Dr. Moeez teaches really well but he is not lenient at all with his grading and his course policies. I would not recommend this course to anyone who is not doing a Physics major, although it is necessary if someone wants to later study the most beautiful theory of all - general relativity.</w:t>
        <w:br/>
        <w:t>4) Course difficulty was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