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Year of study: Senior</w:t>
      </w:r>
    </w:p>
    <w:p>
      <w:r>
        <w:t>1) EE 203</w:t>
        <w:br/>
        <w:t>2) Sir Hassan can get a bit over-whelming at times, often though, that’s primarily because of his Giki + John Hopkins flex, along with his many expectations from his students. He teaches well as a whole, if you keep up with the classes like *dont miss it* you’ll be fine along with end of chapter questions to brush up.</w:t>
        <w:br/>
        <w:t>3) Difficulty : 3</w:t>
      </w:r>
    </w:p>
    <w:p>
      <w:r>
        <w:t>Gpa: 1) EE 201</w:t>
        <w:br/>
        <w:t>2) Given that it’s online, means are gonna be soaring high but yes the course itself builds basics of programming and as long as you go through the book saath saath and get done with the assignments alongside it’ll be good to go.</w:t>
        <w:br/>
        <w:t>3) Difficulty : 2</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