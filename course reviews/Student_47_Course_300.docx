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Senior</w:t>
      </w:r>
    </w:p>
    <w:p>
      <w:r>
        <w:t>a)Computer visions (CS-436)</w:t>
        <w:br/>
        <w:t>b)Computer Vision: The course is broadly divided into two themes-that of geometric computer vision(involves concepts of projective geometry) and image recognition. The later part gives a glimpse of machine learning revolution that's driving the industry.</w:t>
        <w:br/>
        <w:t>You should be familiar with basic calculus and linear algebra for this course. Plus, we'll be using MATLAB for assignments.</w:t>
        <w:br/>
        <w:t>CV is the most maths intensive field of computer science out there apart from crypto of course and i know you 're gonna love this.</w:t>
        <w:br/>
        <w:t>P.S: we don't program self-driving cars in this course.</w:t>
        <w:br/>
        <w:t>c)3</w:t>
      </w:r>
    </w:p>
    <w:p>
      <w:r>
        <w:t>Gpa: a)Computer visions (CS-436)</w:t>
        <w:br/>
        <w:t>b) I think computer vision is less intensive in terms of assignments. There is only one assignment on deep learning in computer vision. Other assignments just want you to implement algorithms discussed in class. If you understand the maths, then you just have to calculate matrices in other assignments.</w:t>
        <w:br/>
        <w:t>For vision, your Linear algebra skills should be strong.</w:t>
        <w:br/>
        <w:t>However, he gave me A- on 82%.</w:t>
        <w:br/>
        <w:t>I think deep learning is better in terms of its applications and use in future.</w:t>
        <w:br/>
        <w:t>P.S. i havent taken deep learning</w:t>
        <w:br/>
        <w:t>I have taken CV</w:t>
        <w:br/>
        <w:t>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