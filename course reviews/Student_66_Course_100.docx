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Principles of Financial Accounting (ACCT 100)</w:t>
        <w:br/>
        <w:t>2) (only take this if you're interested in Accounting or have taken it in O &amp; A Levels, will be easy to score a grade in cuz gotta raise that GPA in first year)</w:t>
        <w:br/>
        <w:t>3) Course difficulty was a 4.</w:t>
      </w:r>
    </w:p>
    <w:p>
      <w:r>
        <w:t>Gpa: 1) Principles of Financial Accounting (ACCT 100)</w:t>
        <w:br/>
        <w:t>2) I’d recommend ACCT 100 if you’re good at crunching numbers with pen and paper. Go for Pofa tbh. It is easy if you practice with the class. Literally if you do the test bank you would get an A. Plss dont make the mistake of taking pofa. Worst course ever. No matter who the instructor is, quizzes are kinda impossible to score in. 100% not recommended</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