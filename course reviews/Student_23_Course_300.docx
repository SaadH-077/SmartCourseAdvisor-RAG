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Cs 300. Outdated course with focus on 6 hour exams of 0 point</w:t>
      </w:r>
    </w:p>
    <w:p>
      <w:r>
        <w:t>Gpa: Distro amazing course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