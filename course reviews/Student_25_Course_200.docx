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Introductory Biology Bio 101</w:t>
        <w:br/>
        <w:t>b) Hey, I never read the book. I didn't get an A but that's because I skipped classes, but my study method worked because my exams went well. I literally just watched videos (our instructors and TAs at the time also sent us links to videos). After watching the video, I'd make rough sketches of the process and write down the main terms. I taught it to friends and that helped in absorbing the details. I had to take chem 101 despite skipping it in A levels so I completely understand how you feel, but don't worry! university is a place for new experiences and worst case scenario is you get an eh grade in a course that doesn't affect your degree or future career prospects in the least. Good luck!</w:t>
        <w:br/>
        <w:t>c) 2</w:t>
      </w:r>
    </w:p>
    <w:p>
      <w:r>
        <w:t>Gpa: a)  Introductory Biology Bio 101</w:t>
        <w:br/>
        <w:t>b) Bio 101 just requires you to memorize the facts and understand them as written on the slides. If you do it well enough, you'll ace Bio-101.For bio, sleep in the class (attempt the attendance quizzes) and attend every recitation in the week that doesn't clash with your schedule (especially the head TAs), and u should be good to go.</w:t>
        <w:br/>
        <w:t>c)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