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Algorithms (Cs310)</w:t>
        <w:br/>
        <w:t>2) he’s obviously not a very popular instructor, but the course was fairly easy. He won’t accommodate anyone and has policies which seem unreasonably strict, lekin if you can tolerate them, tou the course isn’t that bad. He follows Princeton ki slides (https://www.cs.princeton.edu/~wayne/kleinberg-tardos/</w:t>
        <w:br/>
        <w:t>), and the classes involve a lot of slide-reading, lekin if you listen properly, you don’t really have to spend a lot of time revising. The last 2 assignments were vv easy (bas algorithms implement karne thay). The first two were a little lengthier, but they weren’t undoable. Mid/final questions were slightly modified questions from the book (or his class discussions). He has surprised quizzes, jo ungraded homeworks se atay hain.</w:t>
        <w:br/>
        <w:t>3) Course difficulty was a 5.</w:t>
      </w:r>
    </w:p>
    <w:p>
      <w:r>
        <w:t>Gpa: 1) Algorithms (Cs310)</w:t>
        <w:br/>
        <w:t>2) he’s obviously not a very popular instructor, but the course was fairly easy. He won’t accommodate anyone and has policies which seem unreasonably strict, lekin if you can tolerate them, tou the course isn’t that bad. He follows Princeton ki slides (https://www.cs.princeton.edu/~wayne/kleinberg-tardos/</w:t>
        <w:br/>
        <w:t>), and the classes involve a lot of slide-reading, lekin if you listen properly, you don’t really have to spend a lot of time revising. The last 2 assignments were vv easy (bas algorithms implement karne thay). The first two were a little lengthier, but they weren’t undoable. Mid/final questions were slightly modified questions from the book (or his class discussions). He has surprised quizzes, jo ungraded homeworks se atay hain.</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