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Linear Algebra (Math 120)</w:t>
        <w:br/>
        <w:t>b)This year they have introduced 2 "flavours" of LA - 120 and 121. 120 involves differential equations as well and 121 involves some more advanced topics of LA in place of differential equations. Both are most likely anti-reqs of each other so there is no need to take both of them. It's better to go with Linear Algebra with Differential Equations Ig. As you can get all the past resources and guidelines for it. I took Linear Algebra with Differential Equations with Mam Haniya. She teaches pretty well, puts in effort. Her quizzes are easy, you can ace them if you listen to her Lectures and the Midterm/Final is a bit harder. But, if you are prepared you can do it. Bonus Point: If Sir Amer is offering Linear Algebra with Differential Equations, go with that, he really knows what he teaches and you will learn a lot from him and grading is pretty good too</w:t>
        <w:br/>
        <w:t>c) 4</w:t>
      </w:r>
    </w:p>
    <w:p>
      <w:r>
        <w:t>Gpa: a) Linear Algebra (Math 120)</w:t>
        <w:br/>
        <w:t xml:space="preserve">b)I am assuming this was the first time MATH 121 was introduced as an alternative to MATH 120 so someone might benefit from this in the future. </w:t>
        <w:br/>
        <w:t xml:space="preserve">I'll keep it short and simple: this was the most boring course I have ever taken at LUMS. The entire course content was riddled with proofs and theorems which was apparently done in order to create better links between concepts but rather made the entire learning experience horrible. Towards the start of the semester, almost every student expressed concern about the methodology - the instructor/TAs even carried out a survey asking whether things need to be altered, which was appreciated. However, little was done to actually implement the changes suggested. I understand how mid-semester that can be a challenging task but for us, it was too little and too late. </w:t>
        <w:br/>
        <w:t xml:space="preserve">We started to grow familiar with Ma'am Haniya's handwriting and her way of teaching but worse followed. We were always told not to focus on exams: to focus on learning and that we'll 'automatically do great'. The exam questions were never addressed during lectures and most of us, if not just me as the mean would suggest, found ourselves dumbfounded and clueless when looking at the exam. While the course content was always 95% proofs and theorems, as there is no "real-life application of learning how to compute things, there are machines and softwares for that", the exam content was always 60-70% arithmetic, something we were supposed to practice ourselves. The final was extremely tough, with a mean of 27/84 speaking for itself. </w:t>
        <w:br/>
        <w:t>Not only that, and I hope this changes next time, but the TAs were usually unaccommodating. I try to be kind with my evaluations but rarely, and I mean RARELY, responding to emails, not uploading Mid 2's solution, never uploading marks on Zambeel/ LMS, having to come in-person and contest just to get to know your total, and being intimidating rather than approachable doesn't really make you top the list. I hope others had a different experience and one or two of them might actually be nice (if you were, this isn't for you, bless you).</w:t>
        <w:br/>
        <w:t xml:space="preserve">Don't get me wrong. Ma'am Haniya Azam herself might be a great person and teacher, she tried to be fun and others might have had a totally different experience with her, but this was mine. If I had to rate this course on a scale of 1 to 10, I'd probably give it a 5. </w:t>
        <w:br/>
        <w:t>c)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