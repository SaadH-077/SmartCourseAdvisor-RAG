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Junior</w:t>
      </w:r>
    </w:p>
    <w:p>
      <w:r>
        <w:t>1) Putting Social Sciences to the Test. (ANTH434)</w:t>
        <w:br/>
        <w:t>2) 𝑰 𝒔𝒄𝒐𝒓𝒆𝒅 𝒂𝒏 𝑨- 𝒊𝒏 𝒕𝒉𝒊𝒔 𝒄𝒐𝒖𝒓𝒔𝒆.</w:t>
        <w:br/>
        <w:t>3) Very resourceful course. Taught by 4 instructors, an RA, and 2 surveyors. The coursework was very extensive but really crucial in my understanding of behavioral economics and the realities of people and their lives esp. in the lower-middle income brackets of Lahore. We'd go to Chungi, and other localities around it every other Saturday to conduct surveys and ethnographies for 4-6 hours each. Incredibly competitive as well.</w:t>
        <w:br/>
        <w:t>4) 𝑪𝒐𝒖𝒓𝒔𝒆 𝒅𝒊𝒇𝒇𝒊𝒄𝒖𝒍𝒕𝒚 𝒘𝒂𝒔 𝒂 5.</w:t>
      </w:r>
    </w:p>
    <w:p>
      <w:r>
        <w:t>Gpa: 1) Putting Social Sciences to the Test. (ANTH434)</w:t>
        <w:br/>
        <w:t>2) 𝑰 𝒔𝒄𝒐𝒓𝒆𝒅 𝒂𝒏 𝑨- 𝒊𝒏 𝒕𝒉𝒊𝒔 𝒄𝒐𝒖𝒓𝒔𝒆.</w:t>
        <w:br/>
        <w:t>3) Very resourceful course. Taught by 4 instructors, an RA, and 2 surveyors. The coursework was very extensive but really crucial in my understanding of behavioral economics and the realities of people and their lives esp. in the lower-middle income brackets of Lahore. We'd go to Chungi, and other localities around it every other Saturday to conduct surveys and ethnographies for 4-6 hours each. Incredibly competitive as well.</w:t>
        <w:br/>
        <w:t>4) 𝑪𝒐𝒖𝒓𝒔𝒆 𝒅𝒊𝒇𝒇𝒊𝒄𝒖𝒍𝒕𝒚 𝒘𝒂𝒔 𝒂 5.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