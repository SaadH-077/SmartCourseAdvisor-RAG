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Review for 100 level course:</w:t>
      </w:r>
    </w:p>
    <w:p>
      <w:r>
        <w:t>1) Modern Physics (PHY 104)</w:t>
        <w:br/>
        <w:t>2) I scored an A+ in this course.</w:t>
        <w:br/>
        <w:t>3) I learned the basics of special relativity, quantum mechanics and statistical mechanics in this course. When I took the course with Dr. Tajdar in Spring 2021, it had 9 assignments, 10 online quizzes and 3 long exams. There was also a book review where one had to read a popular physics book and write a 1-2 page review for it. While Dr. Tajdar taught well, he was a bit slow which meant that our section was 1 week behind the other section taught by Dr. Rizwan, leading to chaotic quizzes. This is a core course for SSE first years so I'd recommend taking it right away and I'd also recommend this course to people who are interested in topics like quantum mechanics and are unafraid of hard mathematics.</w:t>
        <w:br/>
        <w:t>4) Course difficulty was a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