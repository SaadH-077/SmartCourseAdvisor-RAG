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Review for 400 level course:</w:t>
      </w:r>
    </w:p>
    <w:p>
      <w:r>
        <w:t>Never took one :(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