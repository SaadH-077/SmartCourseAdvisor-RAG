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Cs 100 really great with sir fareed. No focus on grades and actual learning</w:t>
      </w:r>
    </w:p>
    <w:p>
      <w:r>
        <w:t>Gpa: Distro amazing 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