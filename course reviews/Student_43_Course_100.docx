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1) LUMS 100 (Big ideas)</w:t>
        <w:br/>
        <w:t>2) As lums100 came to end this week, it is highly important to evaluate the purpose of this course.</w:t>
        <w:br/>
        <w:t>Every course offered at LUMS is meant to add at least some value to our lives, and the derivation of this value is inevitably contingent upon the attendees’ inherent motivation and interest towards the classes. Unfortunately, lums 100 serves to be one course which the entire student body unanimously despises. Therefore, the existence of this very course and more importantly, the compulsion upon all freshies to take it, is extremely problematic. It goes to show the authoritarian stance taken by the administration , provides no learning to students, and wastes precious time of these students, the opportunity cost of which comes in the form of any other valuable activity they could’ve assumed during this time, or any other course they could’ve dedicated this 1 crh to.</w:t>
        <w:br/>
        <w:t>It is significant to ensure this matter is brought into the notice of the administration, so that lums 100 comes to an end by the end of the year of its initiation. In no scenario can we afford to have courses such as Lums 200 / Lums 300, and in no case can we live through this trauma in the forthcoming years as well</w:t>
        <w:br/>
        <w:t>3) Course difficulty was a 4.</w:t>
      </w:r>
    </w:p>
    <w:p>
      <w:r>
        <w:t>Gpa: 1) LUMS 100 (Big ideas)</w:t>
        <w:br/>
        <w:t>2) LUMS 100 is one of the most useless course introduced by LUMS. It adds no value to our learning, even when one pays attention in those classes. The course could work if the content was engaging and well put together. The talks were super diluted and dumbed down to the point it mostly felt like the instructors were speaking random simplified terms with no coherence.</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