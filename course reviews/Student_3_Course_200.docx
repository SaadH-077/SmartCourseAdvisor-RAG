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Review for 200 level course:</w:t>
      </w:r>
    </w:p>
    <w:p>
      <w:r>
        <w:t>Molecular Biology BIO 216</w:t>
        <w:br/>
        <w:t>A-</w:t>
        <w:br/>
        <w:t xml:space="preserve">I learnt about biological mechanisms in living systems at the molecular level. There were 4 module wise exams, 3 research-type assignments, and 5 quizzes. </w:t>
        <w:br/>
        <w:t xml:space="preserve">The course workload was tough, around a 4,  due to back to back exams and the instructor was fine at teaching the course. The course itself is very interesting and I would recommend it to others. </w:t>
      </w:r>
    </w:p>
    <w:p>
      <w:r>
        <w:t>Gpa: 2.50-3.00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