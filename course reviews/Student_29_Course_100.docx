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a)Mechanics (PHY-101)</w:t>
        <w:br/>
        <w:t>b)Hi anon, mechanics is generally a difficult course that everyone struggles with so don’t be too hard on yourself, it’ll be okay.</w:t>
        <w:br/>
        <w:t>Try doing the assignments yourself without looking at the mark scheme, going through the book and solving practice questions from it, and reading Sir Adam’s mechanics notes.</w:t>
        <w:br/>
        <w:t>Don’t worry if everything is too confusing and overwhelming at first, things will start to click into place once you spend some time and effort into understanding the subject.</w:t>
        <w:br/>
        <w:t>Here’s a link to some resources that I found useful:</w:t>
        <w:br/>
        <w:t>c)5</w:t>
      </w:r>
    </w:p>
    <w:p>
      <w:r>
        <w:t>Gpa: 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