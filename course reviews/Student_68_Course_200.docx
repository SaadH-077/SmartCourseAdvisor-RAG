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The Universe Around Us</w:t>
        <w:br/>
        <w:t>2) Universe around us is pretty easy. It's designed to be easily accessible to non sse students. You should def go with it. It has high school math and the final assignment is an essay</w:t>
        <w:br/>
        <w:t>3) Course difficulty was a 2.</w:t>
      </w:r>
    </w:p>
    <w:p>
      <w:r>
        <w:t>Gpa: 1) The Universe Around Us</w:t>
        <w:br/>
        <w:t>2) It is a very easy course. you just need to know basic algebra. and the final project is an essay. its an easy A.</w:t>
        <w:br/>
        <w:t>3) Course difficulty was a 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