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The Art of Reading and Writing Urdu (CLCS 1122)</w:t>
        <w:br/>
        <w:t xml:space="preserve">2) Art of reading and writing urdu is a very easy course if you want to learn the basics of urdu. The instructor is wholesome and its a lovely course. </w:t>
        <w:br/>
        <w:t>3) Course difficulty was a 3.</w:t>
      </w:r>
    </w:p>
    <w:p>
      <w:r>
        <w:t>Gpa: 1) The Art of Reading and Writing Urdu (CLCS 1122)</w:t>
        <w:br/>
        <w:t>2) It's an easy course. Means are high so you need to study consistently , instructor is very sweet and accommodating , fair grader, its an relatively absolute course, if you put an effort , easy A</w:t>
        <w:br/>
        <w:t>3) Course difficulty was a 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