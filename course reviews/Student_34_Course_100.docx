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a) Calculus 2 (MATH-102)</w:t>
        <w:br/>
        <w:t>b) Took it last year. Although ended up with a good grade, can't count on lums instructors esp the maths department to help ease things along the way. Professor leaonards youtube lectures and constant practice from the book (James stewart) recommended. Uss ke illawa on campus pe mean be bohatt kam tha so if you work hard enough you will get a good grade</w:t>
        <w:br/>
        <w:t>c)3</w:t>
      </w:r>
    </w:p>
    <w:p>
      <w:r>
        <w:t>Gpa: a) Calculus 2 (MATH-102)</w:t>
        <w:br/>
        <w:t>b) Cal 2 arguably isn't that hard, provided that you revise the content regularly. However, the instructor is terrible. I only attended a single lecture and the guy seemed so rude (and uninterested) that I dropped his class right after that and enrolled in another section, which was perhaps my best decision during this semester.</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