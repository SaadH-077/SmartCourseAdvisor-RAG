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CA 437 - Deep Learrning. Intellectually challenging and stimulating. Dl introduces the many used practical applications of different algorithms. The course, up until now, has thoroughly tested our understanding of different concepts and its application in coding. Very good and practical course</w:t>
      </w:r>
    </w:p>
    <w:p>
      <w:r>
        <w:t>Gpa: CA 437 - Deep Learrning. Intellectually challenging and stimulating. Dl introduces the many used practical applications of different algorithms. The course, up until now, has thoroughly tested our understanding of different concepts and its application in coding. Very good and practical course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