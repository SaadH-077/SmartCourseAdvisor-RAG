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When i took CS 200 it had relatively easy labs for me as there pre labs were comprehensive and well guided. But i failed in the examination part where i was on track for an A , but due to a final being botched l was not able to secure a good grade in cs 200.</w:t>
      </w:r>
    </w:p>
    <w:p>
      <w:r>
        <w:t>Gpa: The review is for the course Network security:</w:t>
        <w:br/>
        <w:t>Although the course is based on a very important principle of cs, and has brilliant TAs and course resource, but due to the fact that it has some illegitimate practises involved, the academia tends to reduce the overall practical part of the course( although there are labs and homeworks that increase in understanding of it) it does feel as if there is an overall restriction for teaching in more detail.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