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Introduction to Quantum Computing (CS 316)</w:t>
        <w:br/>
        <w:t>2) For students ready to tackle the more challenging aspects of computer science, Introduction to Quantum Computing under Dr. Faryad's guidance offers a deep dive into this cutting-edge field. The course presents a comprehensive look at quantum algorithms, quantum mechanics, and their computational applications. The assessments, including quizzes, a possible midterm, and a final exam, are designed to be rigorous and test a deep understanding of complex concepts. Dr. Faryad's approach to teaching, marked by his prompt feedback and individual attention to students’ learning needs, greatly enhances the learning experience. This course is well-suited for those who are not just interested in learning about quantum computing but are also prepared to engage deeply with its mathematical and theoretical foundations.</w:t>
        <w:br/>
        <w:t>3) Course difficulty was a 4.</w:t>
      </w:r>
    </w:p>
    <w:p>
      <w:r>
        <w:t>Gpa: 1) Introduction to Quantum Computing (CS 316)</w:t>
        <w:br/>
        <w:t>2) Dr. Faryad's Introduction to Quantum Computing is one of the most challenging yet rewarding courses available in the computer science department. It reintroduces students to the rapidly evolving field of quantum computing after a long absence, requiring a robust understanding of both quantum mechanics and computational principles. The course layout includes quizzes and a comprehensive final, with Dr. Faryad providing meticulous feedback and quick grading to help students pinpoint their mistakes and improve. His consistent requests for student feedback on lectures ensure the course remains student-focused and responsive to their needs. This course demands a high level of commitment and a strong background in computational theories, making it ideal for serious students aiming to specialize in this advanced field.</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