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200 level course:</w:t>
      </w:r>
    </w:p>
    <w:p>
      <w:r>
        <w:t>1) ANTH266 — Kinship</w:t>
        <w:br/>
        <w:t>2) Scored an A</w:t>
        <w:br/>
        <w:t>3) Essential field of study for anthropology considering it does not overlap with sociology and forms the heart of anthropological avenues. Very high workload, 11 quizzes (one per week) and 2 vivas, with absolute grading at a high scale. However, the learning was unparalleled and taught in a very structured manner allowing retention of complex concepts.</w:t>
        <w:br/>
        <w:t>4) Course difficulty: 4.</w:t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