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Distro amazing course</w:t>
      </w:r>
    </w:p>
    <w:p>
      <w:r>
        <w:t>Gpa: Distro amazing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