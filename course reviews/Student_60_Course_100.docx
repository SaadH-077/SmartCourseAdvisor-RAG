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Network Security (CS 473)</w:t>
        <w:br/>
        <w:t>b)If you're doing an SPROJ with Dr. Fareed and are looking for an easy grade, this course is a cheat code. The workload is fairly low, you have to skim through a research paper every class which takes around an hour but people do get away without doing that as well. Over the semester, you will asked to present a few times as well, (usually twice but could be more or less than that).</w:t>
        <w:br/>
        <w:t>Your SPROJ will double down as the course project.</w:t>
        <w:br/>
        <w:t>You do discuss some very interesting topics throughout the semester but since they aren't tested in any way, it usually goes in from one ear and out the other ear.</w:t>
        <w:br/>
        <w:t>If you're regular with your classes and go through the papers before class, you'll end up with an A. Personally, I've never heard of anyone getting below an A- so the grading is really good.</w:t>
        <w:br/>
        <w:t>c)4</w:t>
      </w:r>
    </w:p>
    <w:p>
      <w:r>
        <w:t>Gpa: a) Network Security (CS 473)</w:t>
        <w:br/>
        <w:t>b)Hey, if you're planning to go for a grad school then make sure you get a good grade in advance courses like Network Security (CS-473) or Topics in Network Security in case you want to Pass NetCen .If you are equally interested in both I'd suggest you go with NetSec, and then do projects with one of the many Networking faculty at LUMS. DL/ML is far more fruitful yes, but the barrier of entry is just as high and LUMS barely has the right instructors for breaking into this field. In the ML/DL side you're always competing with Chinese and Indian students who have at least 2 publications in their undergra</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