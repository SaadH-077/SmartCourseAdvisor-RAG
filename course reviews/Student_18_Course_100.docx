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100 level course:</w:t>
      </w:r>
    </w:p>
    <w:p>
      <w:r>
        <w:t>Principles of economics (econ100)</w:t>
        <w:br/>
        <w:t>2) 𝑰 𝒔𝒄𝒐𝒓𝒆𝒅 𝒂𝒏 𝑨- 𝒊𝒏 𝒕𝒉𝒊𝒔 𝒄𝒐𝒖𝒓𝒔𝒆.</w:t>
        <w:br/>
        <w:t>3) i got to learn the basics principles of economics. The instructors way of teaching was very good. The workload was not a lot since there were only 2 assignment and 5 quizzes without mids and final</w:t>
        <w:br/>
        <w:t>4) 𝑪𝒐𝒖𝒓𝒔𝒆 𝒅𝒊𝒇𝒇𝒊𝒄𝒖𝒍𝒕𝒚 𝒘𝒂𝒔 𝒂 2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