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300 level course:</w:t>
      </w:r>
    </w:p>
    <w:p>
      <w:r>
        <w:t>CS300 - Advanced Programming</w:t>
        <w:br/>
        <w:t>This course was very fun. I loved the modules on Haskell and JavaScript since they bought a new flavor to programming as compared to the usual courses here at LUMS. The assignments were rather tricky and required a lot of time, but there was a lot of learning involved. At the time of taking it, my programming was not very good so this course was rather difficult. Still, it was a very worthwhile experience.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