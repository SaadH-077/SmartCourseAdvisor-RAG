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p>
      <w:r>
        <w:t>Gpa: CS437 - Deep Learning</w:t>
        <w:br/>
        <w:t>This course is very hit or miss for students. I personally didn't like it since I felt that the instructor never made the effort to teach concepts in depth, or to excite the students in what they were learning. The TAs for this course were garbage in that they created assignments that were very redundant and required too much donkey work and didn't require much intellectual thought to them. There wasn't much learning in this and it all felt very rushed. Getting a grade wasn't that difficult since it was honestly just about putting in the hours.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