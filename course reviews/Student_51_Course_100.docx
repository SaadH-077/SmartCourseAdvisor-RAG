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Probability (MATH 230)</w:t>
        <w:br/>
        <w:t>2) As far as math courses in LUMS are concerned, it's a matter of "pick your poison" really. I didn't take Probability from either of the mentioned instructors but unless the course syllabus has been changed, I found Dr Adnan Khan's notes to be helpful. His recordings aren't that bad either - as far as Math faculty goes, Dr Adnan falls on the better end of the spectrum (the bar is pretty low but yes).</w:t>
        <w:br/>
        <w:t>https://web.lums.edu.pk/~adn.../classes/classes/Probability/</w:t>
        <w:br/>
        <w:t>3) Course difficulty was a 4.</w:t>
      </w:r>
    </w:p>
    <w:p>
      <w:r>
        <w:t>Gpa: 1) Probability (MATH 230)</w:t>
        <w:br/>
        <w:t>2) I’m currently taking Probability with Sultan Sial, and while I’m doing alright in the course (purely bec of self-studying), I absolutely despise the fact that this Professor puts in ZERO effort in terms of teaching. He enters class, opens his slides, and literally only robotically reads off of them while standing in one spot unless and until he is stopped for a question, in which case he’ll either temporarily turn to the board to (very briefly) answer the question or will vocalise almost the same thing he narrated earlier and in both cases, I personally find his “explanation” to be vague and inefficient. The class is literally just a presentation with a nice english voiceover narrating off of the slides. Bear in mind, this is a 200 level university math course we are talking about. Not history. Not a literature course. Math. There is absolutely no engagement on his part. Not an ounce of enthusiasm. Not even bare minimum effort. It physically seems like a middle schooler giving a presentation. It seems like a punishment he is having to endure or a boring chore he is forced to do.</w:t>
        <w:br/>
        <w:t xml:space="preserve">There are 83 students currently showing up in the class’s roster. If you enter one of his classes, the average number of students who attend his classes are roughly 5-10 (10 being an exaggeration to an extent, a very rare event; mostly just 5-7). That’s not a coincidence. That’s a direct product of his incredibly inefficient, dull, and unproductive teaching style (if you can even call it that). When almost an entire class of 80 feels that there is no point in attending a class throughout the semester, you cannot point fingers on the students. There must be something he is doing wrong. I have had the chance to speak to other students, friends who have taken the course earlier, seniors, and I’ve also read similar stuff voiced out on ldf. It a is broadly shared opinion that has been here for a while, and its terrible that the sse admin hasn’t done shit. </w:t>
        <w:br/>
        <w:t>In this very institution, you have aya bajees who scrub disgusting washroom floors 5 times a day and yet are underpaid, or they face delays in their due salaries. On the other hand, you have well-paid and compensated (I hope) Professors who have no regard for the privilege they hold, the educational responsibility bestowed upon them, and the impact (not just in terms of parhai) they could be making on their students had they chosen to do their job with integrity and dedication.</w:t>
        <w:br/>
        <w:t xml:space="preserve">Before you attack me for being disrespectful towards a Professor, please understand that A) This is not a personal problem I have with him. I whole heartedly see him as a sweet and kind person. He is teaching in LUMS so he must be insanely intelligent, and achieved as well. But intelligence is not the sole metric needed for being a decent teacher. It’s also your ability to perpetuate that intelligence. It’s also your energy, enthusiasm, effort and dedication. B)While this might sound like a petty and unnecessary rant to some, for those of us who come from financially adverse circumstances… seeing a Professor or rather an institute have no regard for the heaps of money that your parents are working to the bone for is rather heartbreaking and enraging. For those of us who came here after our parents literally had to sell assets (gold, car, plots) or take loans from relatives, seeing such an unenthusiastic teacher who couldn’t care less is especially a painful sight. To put it into perspective, LUMS currently charges Rs. 32,830 per credit hour. Probability is a 3 credit hour course. That’s Rs. 98,490 ( Rs. 3080 per a one hour lecture — 32 total classes ) of my parents’ money going to shit. </w:t>
        <w:br/>
        <w:t xml:space="preserve">It’s also not fair to respond to this by saying that one should just self-study or visit TAs office hours or tutorials. Yes. I am grateful for these available resources and I often resort to them, which is why I’m doing well in the course. But they are secondary in nature. The thing that we, as students, are literally paying for are these classes. I shouldn’t have to rely solely on stupid youtube playlists, and I shouldn’t have to constantly be looking for TAs to help me. These classes should have at least have SOME role in assisting a student? </w:t>
        <w:br/>
        <w:t xml:space="preserve">Do not tell me that my reaction is extreme or my anger is unjustified. In my eyes, all of you, paying so so so much for this very education, should be just as enraged when you see an instructor who doesn’t give 2 shits with his/ her role in your education. When you’re treated like a customer in a capitalist educational system, you should have the right to make claims of being dissatisfied with the services being provided to you. </w:t>
        <w:br/>
        <w:t>Praying that he gets the word somehow (though I’m sure that he’s more than aware — an empty class every single day is a big enough sign). This isn’t a hate post lol. I don’t want him fired (wasn’t ever gonna happen anyway). But yes, I do want him to do better. Do anything man. Anything other than coming to class to give a one hour math presentation that puts your students to sleep.</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