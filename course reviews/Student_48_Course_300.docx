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a)Principles of f Finance (Econ-261)</w:t>
        <w:br/>
        <w:t>b) Econ 261, amazing course and a lot of practical learning if ur interested in finance, u get assigned problem sets every week (9 throughout a semester) and there aren't any quizzes apart from the mid and final</w:t>
        <w:br/>
        <w:t>c)3</w:t>
      </w:r>
    </w:p>
    <w:p>
      <w:r>
        <w:t>Gpa: a)Principles of f Finance (Econ-261)</w:t>
        <w:br/>
        <w:t>b) Sir Sheraz is good instructor in terms of teaching. However, the assignments, mid and final is challenging and Sir is a strict grader. Overall if you attend the lectures attentively, read relevant parts from the book and do assignments with clear understanding, you are good to go.</w:t>
        <w:br/>
        <w:t>c)3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