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EE 201</w:t>
        <w:br/>
        <w:t>2) Given that it’s online, means are gonna be soaring high but yes the course itself builds basics of programming and as long as you go through the book saath saath and get done with the assignments alongside it’ll be good to go.</w:t>
        <w:br/>
        <w:t>3) Difficulty : 2</w:t>
      </w:r>
    </w:p>
    <w:p>
      <w:r>
        <w:t>Gpa: 1) EE 201</w:t>
        <w:br/>
        <w:t>2) Given that it’s online, means are gonna be soaring high but yes the course itself builds basics of programming and as long as you go through the book saath saath and get done with the assignments alongside it’ll be good to go.</w:t>
        <w:br/>
        <w:t>3) Difficulty :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