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Not yet completed one.</w:t>
      </w:r>
    </w:p>
    <w:p>
      <w:r>
        <w:t>Gpa: Not yet completed 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