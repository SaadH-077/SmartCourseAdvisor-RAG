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a) Calculus 2 (MATH-102)</w:t>
        <w:br/>
        <w:t>b) Cal 2 is not an easy course. You can get amazing instructors and still leave the course feeling heartbroken and angry. Take Sir Saad Qadeer as an example, he is a good instructor but most people still don't like him after cal 2 because of how he mismanaged the course. AKA TAKING 4 HOUR CLASSES IN DEADWEEK. Lums' cal 2 is cal2 and cal3 COMBINED. Every other university has 3 calculus courses. But LUMS math department being the math department, combined it. The reason I guess people hate Masood Hussain Shah is because of how he rushes the course and you never learn anything. He doesn't have an option since he has to rush the course to finish all the chapters. Just know that whichever instructor you take, you just have to vomit what you have learned in the paper and forget about it later. THERE IS MINIMAL LEARNING CAL 2 IN LUMS. Although he will give a B+ on mean if that answers your question. In short, don't expect too much.</w:t>
        <w:br/>
        <w:t>c)5</w:t>
      </w:r>
    </w:p>
    <w:p>
      <w:r>
        <w:t>Gpa: a) Calculus 2 (MATH-102)</w:t>
        <w:br/>
        <w:t>b) Cal 2 arguably isn't that hard, provided that you revise the content regularly. However, the instructor is terrible. I only attended a single lecture and the guy seemed so rude (and uninterested) that I dropped his class right after that and enrolled in another section, which was perhaps my best decision during this semester.</w:t>
        <w:br/>
        <w:t>c)3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