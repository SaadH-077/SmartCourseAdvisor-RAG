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Molecular Biology (BIO 216)</w:t>
        <w:br/>
        <w:t>2) Mole bio is a tougher one considering you have to rote learn lot of little things. Like alot of things, which makes it difficult even if you are good with rote learning. And you might want to read book for it too. Also don't take it from Sir tariq, because he do absolute grading which makes it really tough to score good. I would suggest you to go for biochem its relatively very easy.</w:t>
        <w:br/>
        <w:t>3) Course difficulty was a 4.</w:t>
      </w:r>
    </w:p>
    <w:p>
      <w:r>
        <w:t>Gpa: 1) Molecular Biology (BIO 216)</w:t>
        <w:br/>
        <w:t>2) I studied Molecular Biology from one of the most beautiful and amazing teachers in this entire world and that course basically ended in me switching over my major from Chem to Bio. Bio ki base hee Mol Bio se bani thi. No regrets taking that course at all</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