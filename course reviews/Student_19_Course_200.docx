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 xml:space="preserve">Principles of finance econ 261 </w:t>
        <w:br/>
        <w:t xml:space="preserve">Taught the basic rule and concepts of finance such as time value of money etc. the. Instructors teaching pace was very ambiguous. That course had 8 assignments mid and a final so workload was a lot. </w:t>
        <w:br/>
        <w:t>Difficulty level:5</w:t>
      </w:r>
    </w:p>
    <w:p>
      <w:r>
        <w:t>Gpa: nan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