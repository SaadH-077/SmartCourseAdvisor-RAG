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Modern Physics:</w:t>
        <w:br/>
        <w:t xml:space="preserve">I scored an A in this course </w:t>
        <w:br/>
        <w:t>I was introduced to advanced mathematical physics for the first time. The concepts especially regarding quantum mechanics and statistical physics were integral to understanding various higher level electrical engineering concepts.</w:t>
        <w:br/>
        <w:t>Course difficulty was 4</w:t>
        <w:br/>
      </w:r>
    </w:p>
    <w:p>
      <w:r>
        <w:t>Gpa: Convex Optimization:</w:t>
        <w:br/>
        <w:t xml:space="preserve">The course is fundamentally about optimization techniques which is rampant employed in finance, economics, informatics machine learning and signal processing. With a rigorous focus on the mathematics, the course develops a mathematical intuition to the type of problems we generally face in our daily life and approach optimization algorithms for them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