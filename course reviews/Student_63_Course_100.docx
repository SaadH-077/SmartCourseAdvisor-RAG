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DLC is pretty basic. Many CS majors take it up. And they usually do well. The course is simple logic circuits, state machines etc. And the labs are pretty much just an implementation of that. In labs (what I saw over the past 4-5 years and even heard it to be the case since ages) you work in pairs. And towards the end you have a project, which too most people have groups for.</w:t>
      </w:r>
    </w:p>
    <w:p>
      <w:r>
        <w:t>Gpa: Probably the easiest course you'll take next semester.</w:t>
        <w:br/>
        <w:t>For a CS major too because it overlaps so much with 225 that I suggest not taking it if learning something new is of utmost importance.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