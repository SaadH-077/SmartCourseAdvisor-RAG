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300 level course:</w:t>
      </w:r>
    </w:p>
    <w:p>
      <w:r>
        <w:t>1) Operating Systems - Cs 370</w:t>
        <w:br/>
        <w:t>2) B+</w:t>
        <w:br/>
        <w:t>3) Workload was pretty extensive with modular assignments and exams. And some of the concepts were hard to grasp. Instructor was brilliant.</w:t>
        <w:br/>
        <w:t>4) 4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