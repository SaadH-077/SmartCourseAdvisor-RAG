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1) Discrete Mathematic (𝑪𝒔210)</w:t>
        <w:br/>
        <w:t>2) 𝑰 𝒔𝒄𝒐𝒓𝒆𝒅 𝒂𝒏 𝑨- 𝒊𝒏 𝒕𝒉𝒊𝒔 𝒄𝒐𝒖𝒓𝒔𝒆.</w:t>
        <w:br/>
        <w:t xml:space="preserve">3) I absolutely do not understand why this is a core course. it is absolutely the most useless core in SSE , Half of the course content is useless and the other half is irrelevant. You will never be using any of this information in the remainder of your degree or even in the future </w:t>
        <w:br/>
        <w:t>4) 𝑪𝒐𝒖𝒓𝒔𝒆 𝒅𝒊𝒇𝒇𝒊𝒄𝒖𝒍𝒕𝒚 𝒘𝒂𝒔 𝒂 2</w:t>
      </w:r>
    </w:p>
    <w:p>
      <w:r>
        <w:t xml:space="preserve">Gpa: 1) CS 437:  Deep Learning </w:t>
        <w:br/>
        <w:t xml:space="preserve">2) I scored an A in this Course </w:t>
        <w:br/>
        <w:t xml:space="preserve">3) Dr.Murtaza is an absolutely amazing Instructor, The course could be designed better but the content is absolutely amazing, You will learn a lot in this course about the Field of Machine Learning and Its applications </w:t>
        <w:br/>
        <w:t>4) Course Difficulty was a 3</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