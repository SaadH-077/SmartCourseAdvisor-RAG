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Review for 300 level course:</w:t>
      </w:r>
    </w:p>
    <w:p>
      <w:r>
        <w:t>Much bigger step in most cases, could be seen in case of cs300.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