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I took cs 200 where again we coded in C++ but there were many new concepts introduced including object oriented programming among others. While it was a lot more challenging than cs 100 especially the assignments it was a great experience since we got to learn alot more concepts that i previously didn’t know about. The grade i scored was A-</w:t>
      </w:r>
    </w:p>
    <w:p>
      <w:r>
        <w:t>Gpa: I took cs 582 which was on the most challenging course i took as it was not only dense in terms of theory but also very programming intensive as we had to go through multiple research papers a week and the assignments required us to recreate the raft distributed system used by google. The grade i scored was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