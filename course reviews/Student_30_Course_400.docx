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Calculus 1 (Math 101)</w:t>
        <w:br/>
        <w:t>2) Course content was good, the instructor had a good teaching methodology. The mean getting combined was unfair but apart from that it was a good course overall. I ended up getting an A-.</w:t>
        <w:br/>
        <w:t>3) Course difficulty was a 3.</w:t>
      </w:r>
    </w:p>
    <w:p>
      <w:r>
        <w:t>Gpa: 1) Calculus 1 (Math 101)</w:t>
        <w:br/>
        <w:t>2) Course content was good, the instructor had a good teaching methodology. The mean getting combined was unfair but apart from that it was a good course overall. I ended up getting an A-.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