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Decision Behaviour (Disc 323)</w:t>
        <w:br/>
        <w:t>2) o for DB. It's pretty simple and straightforward, all theory basically. I don't know about the instructor but since the semester is online, you'll have to put in extra effort from your side anyway. Easy A I'd say.</w:t>
        <w:br/>
        <w:t>3) Course difficulty was a 3.</w:t>
      </w:r>
    </w:p>
    <w:p>
      <w:r>
        <w:t>Gpa: 1) Decision Behaviour (Disc 323)</w:t>
        <w:br/>
        <w:t>2) DB is a theoretical course which involves learning extensive concepts related to decision making and minimal calculation. If youre open to learning decision making in corporate sector and personal life it'll be a great elective.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