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a)Principles of f Finance (Econ-261)</w:t>
        <w:br/>
        <w:t>b) Econ 261 is a great course. Sir Sheraz is amazing even though the course workload might seem intensive but we get a week to do the problem sets and there are tutorials to guide us regarding the tutorials. The course itself teaches you actual applications of the concepts you learn. One of the best courses you can take. Just go to classes and attend tutorials you'll be good to go.</w:t>
        <w:br/>
        <w:t>c)3</w:t>
      </w:r>
    </w:p>
    <w:p>
      <w:r>
        <w:t>Gpa: a)Principles of f Finance (Econ-261)</w:t>
        <w:br/>
        <w:t>b) Sir Sheraz is good instructor in terms of teaching. However, the assignments, mid and final is challenging and Sir is a strict grader. Overall if you attend the lectures attentively, read relevant parts from the book and do assignments with clear understanding, you are good to go.</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