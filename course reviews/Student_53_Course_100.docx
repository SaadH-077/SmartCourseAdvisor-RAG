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Biology (BIO 216)</w:t>
        <w:br/>
        <w:t>2) Molecular bio generally isn’t that difficult, it’s very comprehensive though so you have to cram in a lot of information. But this time a different instructor is offering it so can’t say how it’s going to be like. Last year it was absolute graded so that made it really tough.</w:t>
        <w:br/>
        <w:t>If you hate genetics then DO NOT take the course. It has 4 exams, absolute graded and can get really tricky at times.</w:t>
        <w:br/>
        <w:t>3) Course difficulty was a 4.</w:t>
      </w:r>
    </w:p>
    <w:p>
      <w:r>
        <w:t>Gpa: 1) Molecular Biology (BIO 216)</w:t>
        <w:br/>
        <w:t>2) I studied Molecular Biology from one of the most beautiful and amazing teachers in this entire world and that course basically ended in me switching over my major from Chem to Bio. Bio ki base hee Mol Bio se bani thi. No regrets taking that course at all</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