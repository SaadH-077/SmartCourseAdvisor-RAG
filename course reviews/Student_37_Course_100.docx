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Intro to Artificial Intelligence</w:t>
        <w:br/>
        <w:t>2) The effort and dedication that Sir Tahir puts into his teaching (Not to forget dealing with over 80 CS Majors , Despite being a EE Instructor and Still Managing to make the Class fun) deserves appreciation, Plus With Sir Tahir, You'll definitely end up learning something which help you decide if you wanna pursue this Field in the future</w:t>
        <w:br/>
        <w:t xml:space="preserve">3) Course difficulty was a 4. </w:t>
      </w:r>
    </w:p>
    <w:p>
      <w:r>
        <w:t>Gpa: 1) Intro to Artificial Intelligence</w:t>
        <w:br/>
        <w:t>2) Dr. Tahir section has more workload but the learning is good and also, his grading is good so you do get rewarded for your efforts by a good grade.</w:t>
        <w:br/>
        <w:t xml:space="preserve">3) Course difficulty was a 3.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