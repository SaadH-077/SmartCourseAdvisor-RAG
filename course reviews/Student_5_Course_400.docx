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Never took one :(</w:t>
      </w:r>
    </w:p>
    <w:p>
      <w:r>
        <w:t>Gpa: Never took one :(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