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Haven't taken any</w:t>
      </w:r>
    </w:p>
    <w:p>
      <w:r>
        <w:t>Gpa: Haven't taken 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