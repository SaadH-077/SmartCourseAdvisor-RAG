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>Principles of Finance (ECON 261)</w:t>
        <w:br/>
        <w:t>I got a B+ in the course.</w:t>
        <w:br/>
        <w:t>This course taught me the basics of finance. What it means to invest, how to understand returns, and how to take investment decisions.</w:t>
        <w:br/>
        <w:t>The course workload was divided between 9 assignments, a comprehensive midterm and a final.</w:t>
        <w:br/>
        <w:t>Course difficulty is a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