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Linear Algebra (Math 120)</w:t>
        <w:br/>
        <w:t>b)Yaar so I took it this semester. The exams were made a little hard taake mean sahi rahay. The mean for Mid 1 and Mid 2 was 12/20 and 20/35 respectively. Final exam was a take home assignment like Webwork tou uss par sub kay full lagay thay. The means would have been considerably lower agr cheating na hui hoti cause the exams were decently hard imo. But yeah cheating hui Hai kaafi, I can assure you.</w:t>
        <w:br/>
        <w:t>c) 3</w:t>
      </w:r>
    </w:p>
    <w:p>
      <w:r>
        <w:t>Gpa: 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