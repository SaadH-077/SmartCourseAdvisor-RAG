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 xml:space="preserve">1) EE 240 </w:t>
        <w:br/>
        <w:t>2) The best course I took in my Sophomore Fall. Amazing instructor. Very good grading. Genuinely motivates you and makes you fall in love with EE. The kindest and one of the most accommodating instructors out there. It's the first course you will take that is actually related to the basic concepts of EE. Do put in an effort and you will get a good grade and lots of learning guaranteed.</w:t>
        <w:br/>
        <w:t>3) Difficulty : 2</w:t>
      </w:r>
    </w:p>
    <w:p>
      <w:r>
        <w:t>Gpa: 1) EE 203</w:t>
        <w:br/>
        <w:t>2) A mathematically rigorous course that despite its name, has less to do with building stuff and more to do with solving equations. It's a hectic course especially with the weekly assignments and quizzes. Also the instructor isn't that accomodating and the rest I leave for my fellow batchmates and seniors to explain. Just work hard and practice a lot to get a good grade in this course . Best of luck in your courses and if you need any more help, my inbox is open.</w:t>
        <w:br/>
        <w:t>3) Difficulty :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