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1) LUMS 100 (Big ideas)</w:t>
        <w:br/>
        <w:t>2) LUMS 100 is one of the most useless course introduced by LUMS. It adds no value to our learning, even when one pays attention in those classes. The course could work if the content was engaging and well put together. The talks were super diluted and dumbed down to the point it mostly felt like the instructors were speaking random simplified terms with no coherence.</w:t>
        <w:br/>
        <w:t>3) Course difficulty was a 3.</w:t>
      </w:r>
    </w:p>
    <w:p>
      <w:r>
        <w:t>Gpa: 1) LUMS 100 (Big ideas)</w:t>
        <w:br/>
        <w:t>2) LUMS 100 is one of the most useless course introduced by LUMS. It adds no value to our learning, even when one pays attention in those classes. The course could work if the content was engaging and well put together. The talks were super diluted and dumbed down to the point it mostly felt like the instructors were speaking random simplified terms with no coherence.</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