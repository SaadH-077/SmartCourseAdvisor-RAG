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300 level course:</w:t>
      </w:r>
    </w:p>
    <w:p>
      <w:r>
        <w:t>I am currently enrolled in a course called software engineering cs 360. The issue with this course is again that it is 100% dependent on th instructor of what they want to teach and how they want to grade it. It is a project based cours but doesn't change the fact that it is very poorly handled. The reason behind that is the component division of the marking makes zero sense at times ( grading for presentation in an sse course and marking on simple documentation). This course could have been much better conducted with actual teaching of coding (such as kotlin,swift,react and how apps made with it) rather than simple theory</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