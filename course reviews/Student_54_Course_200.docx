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Genetics (BIO 221)</w:t>
        <w:br/>
        <w:t>2) Genetics would more of an eye opener, more learning and conceptual. Mol bio, a lot of information in that course</w:t>
        <w:br/>
        <w:t>3) Course difficulty was a 5.</w:t>
      </w:r>
    </w:p>
    <w:p>
      <w:r>
        <w:t>Gpa: 1) Genetics (BIO 221)</w:t>
        <w:br/>
        <w:t>2) Genetics is way way better than molecular biology. Yeah it is a bit difficult a times but if you want to learn something then you should go for it. Besides there is no ratta involved, you need to understand and be comfortable with the concepts. If you pay attention in the class and do your assignments yourself (without taking help from someone) then you can easily attempt the exams and score really well as exams are based on concepts and you will need to THINK hard to solve problems. No ratta based questions. By far it is the best biology course that i have taken........You really learn a lot so i would highly encourage you to take the course</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