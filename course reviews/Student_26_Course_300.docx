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a) Moder Physics (Phy 104)</w:t>
        <w:br/>
        <w:t>b)It’s actually really interesting, the physics dept has amazing TAs and instructors and are quite accommodating</w:t>
        <w:br/>
        <w:t>The course content itself is quite mind bending and will challenge the conventional way you understand the world around you so be prepared for that. Obv it will require some time and effort like any SSE course, but it will be extremely rewarding for yourself but also grade-wise</w:t>
        <w:br/>
        <w:t>c) 3</w:t>
      </w:r>
    </w:p>
    <w:p>
      <w:r>
        <w:t>Gpa: a) Moder Physics (Phy 104)</w:t>
        <w:br/>
        <w:t>b)Modern physics can be difficult considering you are from hss. People from hss usually don't have the habit of doing weekly assignments and it might be a bit difficult for you. Almost all people from sse say that it's an easy course but actually it's not an easy course instead it's comparatively easier than other sse courses.It isn't an easy course and you'll have to be really consistent with studying because each new concept builds up upon previous ones. Oh and last spring, it was absolutely graded so do keep that in mind.</w:t>
        <w:br/>
        <w:t>c)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