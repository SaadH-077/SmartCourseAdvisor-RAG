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I took cs 100, where we were introduced to c++ while i had previous experience in coding but never in c++ therefore it wasn’t entirely new but the project was a great learning experience as it provided more creativity. The grade i scored was a B+</w:t>
      </w:r>
    </w:p>
    <w:p>
      <w:r>
        <w:t>Gpa: 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