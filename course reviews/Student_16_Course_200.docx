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CS 200. An intermediate level course for its predecessor counterpart CS100. CS200 builds from the last course and introduces more challenging concepts and ideas. It takes the next step in coding by introducing OOP practises and getting students familiar with its concepts. Thorough and to the point course.</w:t>
      </w:r>
    </w:p>
    <w:p>
      <w:r>
        <w:t>Gpa: CA 437 - Deep Learrning. Intellectually challenging and stimulating. Dl introduces the many used practical applications of different algorithms. The course, up until now, has thoroughly tested our understanding of different concepts and its application in coding. Very good and practical course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