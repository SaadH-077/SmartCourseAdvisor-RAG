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Data Analytics Lab I (Econ 2301)</w:t>
        <w:br/>
        <w:t>2) "Data Analytics Lab I" offers a balanced introduction to the tools and techniques essential for data analysis in economics. The course, taught by Yushma Umar, emphasizes practical skills in Microsoft Excel and STATA, providing a strong foundation for more advanced studies. The labs are intensive, with four weekly sessions that delve into data manipulation, visualization, and basic statistical analysis. While the course is not overly demanding, it requires consistent engagement and participation in labs to fully grasp the tools being taught. The grading is fair, with a combination of assignments, quizzes, a midterm, and a final, all designed to test practical knowledge in a supportive learning environment.</w:t>
        <w:br/>
        <w:t>3) Course difficulty was a 3.</w:t>
      </w:r>
    </w:p>
    <w:p>
      <w:r>
        <w:t>Gpa: 1) Data Analytics Lab I (Econ 2301)</w:t>
        <w:br/>
        <w:t>2) "Data Analytics Lab I" under Yushma Umar's guidance offers an intensive and challenging introduction to data analytics tools such as Microsoft Excel and STATA. The course demands a high level of engagement and quick learning, covering a range of techniques from basic data manipulation to more advanced data visualization and statistical analysis. The lab sessions, which form the core of the course, are rigorous and packed with content, requiring students to apply concepts in real-time. With assignments, quizzes, a midterm, and a final exam all contributing to the grade, students must consistently perform well across multiple types of assessments. This course is ideal for those who are serious about building a strong foundation in data analytics but expect to invest significant time and effort to keep up and excel.</w:t>
        <w:br/>
        <w:t>3) Course difficulty was a 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