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Distributed Systems (CS 582)</w:t>
        <w:br/>
        <w:t>b)CS 582 - Distributed Systems Review</w:t>
        <w:br/>
        <w:t>As Rafae said, DS is one of the courses, you learn most about networks in. You not only learn about state of the art network protocols and system designs but you also learn about their applications in industry. The course is actually not very hard, it is quite interesting. Also the way Dr Zafar teaches it is great, he makes you think about algorithms and protocols in class. This is also one of the most organised grad level course I have taken. Dr. Zafar is kind of lenient with grade as well.</w:t>
        <w:br/>
        <w:t>The course mainly consists of 4 programming assignments and few paper summaries. Assignments are not as long as netcen ones but you may spend a lot more time thinking about design. Also assignments’ programming language is Go, so having taken AP may give you a marginal benefit.</w:t>
        <w:br/>
        <w:t>c) 5</w:t>
      </w:r>
    </w:p>
    <w:p>
      <w:r>
        <w:t>Gpa: a) Distributed Systems (CS 582)</w:t>
        <w:br/>
        <w:t>b)CS 582 - Distributed Systems Review</w:t>
        <w:br/>
        <w:t>As Rafae said, DS is one of the courses, you learn most about networks in. You not only learn about state of the art network protocols and system designs but you also learn about their applications in industry. The course is actually not very hard, it is quite interesting. Also the way Dr Zafar teaches it is great, he makes you think about algorithms and protocols in class. This is also one of the most organised grad level course I have taken. Dr. Zafar is kind of lenient with grade as well.</w:t>
        <w:br/>
        <w:t>The course mainly consists of 4 programming assignments and few paper summaries. Assignments are not as long as netcen ones but you may spend a lot more time thinking about design. Also assignments’ programming language is Go, so having taken AP may give you a marginal benefit.</w:t>
        <w:br/>
        <w:t>c)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