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c)4</w:t>
      </w:r>
    </w:p>
    <w:p>
      <w:r>
        <w:t>Gpa: 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