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a)  Introductory Biology Bio 101</w:t>
        <w:br/>
        <w:t>b) Bio 101 just requires you to memorize the facts and understand them as written on the slides. If you do it well enough, you'll ace Bio-101.For bio, sleep in the class (attempt the attendance quizzes) and attend every recitation in the week that doesn't clash with your schedule (especially the head TAs), and u should be good to go.</w:t>
        <w:br/>
        <w:t>c) 2</w:t>
      </w:r>
    </w:p>
    <w:p>
      <w:r>
        <w:t>Gpa: a)  Introductory Biology Bio 101</w:t>
        <w:br/>
        <w:t>b) Bio 101 just requires you to memorize the facts and understand them as written on the slides. If you do it well enough, you'll ace Bio-101.For bio, sleep in the class (attempt the attendance quizzes) and attend every recitation in the week that doesn't clash with your schedule (especially the head TAs), and u should be good to go.</w:t>
        <w:br/>
        <w:t>c)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