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a)Principles of Chemistry (CHEM-101)</w:t>
        <w:br/>
        <w:t>b)Easiest A in the sse, You'll have to try very hard to get a bad grade. Dr. Habib's lectures are pretty boring but they're making a lot of changes now and Dr. Basit has stepped in too so it should be interesting,Interactive course, and Habib sir is best for Chem exams are pretty straight forward and an Easy A as well</w:t>
        <w:br/>
        <w:t>c)2</w:t>
      </w:r>
    </w:p>
    <w:p>
      <w:r>
        <w:t>Gpa: a)Principles of Chemistry (CHEM-101)</w:t>
        <w:br/>
        <w:t>b)Incredibly boring. But if you make use of the tutorials, by the TAs, which are both more lively and more helpful than the lectures themselves, you'll end up with a good grade. The mean is fairly low. The workload isn't too much but it isn't too less either, expect a quiz every second week. You can't skip lectures either because there's a small chance that there which be a surprise quiz. Also, there are very harsh penalties for missing a surprise quiz.</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