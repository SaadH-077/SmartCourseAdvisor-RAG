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Advanced Programming (Cs300)</w:t>
        <w:br/>
        <w:t>2) Sir Fareed and Sir Junaid both are strict instructors and cs 300 is a very demanding course on itself, so you have to put in alot of effort either way. In terms of learning and testing I guess Sir Fareed would be a better choice.</w:t>
        <w:br/>
        <w:t xml:space="preserve">3) Course difficulty was a 4. </w:t>
      </w:r>
    </w:p>
    <w:p>
      <w:r>
        <w:t>Gpa: 1) Advanced Programming (Cs300)</w:t>
        <w:br/>
        <w:t>2) Sir Fareed and Sir Junaid both are strict instructors and cs 300 is a very demanding course on itself, so you have to put in alot of effort either way. In terms of learning and testing I guess Sir Fareed would be a better choice.</w:t>
        <w:br/>
        <w:t xml:space="preserve">3) Course difficulty was a 4.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