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w:t>
      </w:r>
    </w:p>
    <w:p>
      <w:r>
        <w:t>CS 225 - Horrible course if you take it with Sir Jehangir. Grades are are easily attainable and the concepts itself are basic and easy to grasp, but the quizzes, classes and class resources like slides and the book itself are just of poor quality. Programming assignments are amazing though.</w:t>
      </w:r>
    </w:p>
    <w:p>
      <w:r>
        <w:t>Gpa: Never took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